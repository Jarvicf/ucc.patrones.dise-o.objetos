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7AEB4" w14:textId="77777777" w:rsidR="00EB4852" w:rsidRDefault="00050FA6"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775F573" w14:textId="73912D6D" w:rsidR="00EB4852" w:rsidRPr="00A31409" w:rsidRDefault="00050FA6">
      <w:pPr>
        <w:jc w:val="center"/>
        <w:rPr>
          <w:lang w:val="es-CO"/>
        </w:rPr>
      </w:pPr>
      <w:r w:rsidRPr="00A31409">
        <w:rPr>
          <w:b/>
          <w:lang w:val="es-CO"/>
        </w:rPr>
        <w:t>Título del Trabajo</w:t>
      </w:r>
      <w:r w:rsidRPr="00A31409">
        <w:rPr>
          <w:lang w:val="es-CO"/>
        </w:rPr>
        <w:br/>
      </w:r>
      <w:r w:rsidRPr="00A31409">
        <w:rPr>
          <w:lang w:val="es-CO"/>
        </w:rPr>
        <w:br/>
      </w:r>
      <w:r w:rsidR="00A31409">
        <w:rPr>
          <w:lang w:val="es-CO"/>
        </w:rPr>
        <w:t>Jarvic Balanta Santacruz</w:t>
      </w:r>
      <w:r w:rsidRPr="00A31409">
        <w:rPr>
          <w:lang w:val="es-CO"/>
        </w:rPr>
        <w:br/>
        <w:t>Universidad Cooperativa de Colombia</w:t>
      </w:r>
      <w:r w:rsidRPr="00A31409">
        <w:rPr>
          <w:lang w:val="es-CO"/>
        </w:rPr>
        <w:br/>
        <w:t>Facultad de Ingeniería</w:t>
      </w:r>
      <w:r w:rsidRPr="00A31409">
        <w:rPr>
          <w:lang w:val="es-CO"/>
        </w:rPr>
        <w:br/>
      </w:r>
      <w:r w:rsidR="001C240B" w:rsidRPr="001C240B">
        <w:rPr>
          <w:lang w:val="es-CO"/>
        </w:rPr>
        <w:t>Patrones de Diseño Orientado a Objetos</w:t>
      </w:r>
    </w:p>
    <w:p w14:paraId="6356103F" w14:textId="77777777" w:rsidR="00EB4852" w:rsidRPr="00A31409" w:rsidRDefault="00050FA6">
      <w:pPr>
        <w:rPr>
          <w:lang w:val="es-CO"/>
        </w:rPr>
      </w:pPr>
      <w:r w:rsidRPr="00A31409">
        <w:rPr>
          <w:lang w:val="es-CO"/>
        </w:rPr>
        <w:br w:type="page"/>
      </w:r>
    </w:p>
    <w:p w14:paraId="7DE448C6" w14:textId="0F6FC12C" w:rsidR="00FC46B0" w:rsidRDefault="00050FA6" w:rsidP="00FC46B0">
      <w:pPr>
        <w:pStyle w:val="Ttulo1"/>
        <w:rPr>
          <w:lang w:val="es-CO"/>
        </w:rPr>
      </w:pPr>
      <w:r w:rsidRPr="00A31409">
        <w:rPr>
          <w:lang w:val="es-CO"/>
        </w:rPr>
        <w:lastRenderedPageBreak/>
        <w:t>Resumen</w:t>
      </w:r>
    </w:p>
    <w:p w14:paraId="0C91D64F" w14:textId="65607742" w:rsidR="00FC46B0" w:rsidRPr="00FC46B0" w:rsidRDefault="00FC46B0" w:rsidP="00FC46B0">
      <w:pPr>
        <w:rPr>
          <w:lang w:val="es-CO"/>
        </w:rPr>
      </w:pPr>
      <w:r w:rsidRPr="00FC46B0">
        <w:rPr>
          <w:lang w:val="es-CO"/>
        </w:rPr>
        <w:t xml:space="preserve">Este taller está enfocado en la implementación de los patrones de diseño creacionales </w:t>
      </w:r>
      <w:proofErr w:type="spellStart"/>
      <w:r w:rsidRPr="00FC46B0">
        <w:rPr>
          <w:lang w:val="es-CO"/>
        </w:rPr>
        <w:t>Abstract</w:t>
      </w:r>
      <w:proofErr w:type="spellEnd"/>
      <w:r w:rsidRPr="00FC46B0">
        <w:rPr>
          <w:lang w:val="es-CO"/>
        </w:rPr>
        <w:t xml:space="preserve"> Factory, </w:t>
      </w:r>
      <w:proofErr w:type="spellStart"/>
      <w:r w:rsidRPr="00FC46B0">
        <w:rPr>
          <w:lang w:val="es-CO"/>
        </w:rPr>
        <w:t>Builder</w:t>
      </w:r>
      <w:proofErr w:type="spellEnd"/>
      <w:r w:rsidRPr="00FC46B0">
        <w:rPr>
          <w:lang w:val="es-CO"/>
        </w:rPr>
        <w:t xml:space="preserve"> y </w:t>
      </w:r>
      <w:proofErr w:type="spellStart"/>
      <w:r w:rsidRPr="00FC46B0">
        <w:rPr>
          <w:lang w:val="es-CO"/>
        </w:rPr>
        <w:t>Prototype</w:t>
      </w:r>
      <w:proofErr w:type="spellEnd"/>
      <w:r w:rsidRPr="00FC46B0">
        <w:rPr>
          <w:lang w:val="es-CO"/>
        </w:rPr>
        <w:t>. A través de ejercicios prácticos, aprender</w:t>
      </w:r>
      <w:r>
        <w:rPr>
          <w:lang w:val="es-CO"/>
        </w:rPr>
        <w:t>emos</w:t>
      </w:r>
      <w:r w:rsidRPr="00FC46B0">
        <w:rPr>
          <w:lang w:val="es-CO"/>
        </w:rPr>
        <w:t xml:space="preserve"> a aplicar estos patrones para mejorar la flexibilidad y escalabilidad en la creación de objetos dentro de un sistema de software.</w:t>
      </w:r>
    </w:p>
    <w:p w14:paraId="1C0ED554" w14:textId="77777777" w:rsidR="00EB4852" w:rsidRDefault="00050FA6">
      <w:pPr>
        <w:pStyle w:val="Ttulo1"/>
        <w:rPr>
          <w:lang w:val="es-CO"/>
        </w:rPr>
      </w:pPr>
      <w:r w:rsidRPr="00A31409">
        <w:rPr>
          <w:lang w:val="es-CO"/>
        </w:rPr>
        <w:t>Introducción</w:t>
      </w:r>
    </w:p>
    <w:p w14:paraId="33BDB375" w14:textId="081ADABC" w:rsidR="00FC46B0" w:rsidRPr="00FC46B0" w:rsidRDefault="00FC46B0" w:rsidP="00FC46B0">
      <w:pPr>
        <w:rPr>
          <w:lang w:val="es-CO"/>
        </w:rPr>
      </w:pPr>
      <w:r w:rsidRPr="00FC46B0">
        <w:rPr>
          <w:lang w:val="es-CO"/>
        </w:rPr>
        <w:t>Los patrones de diseño creacionales facilitan la gestión eficiente de la creación de objetos en el desarrollo de software.</w:t>
      </w:r>
    </w:p>
    <w:p w14:paraId="65302A08" w14:textId="77777777" w:rsidR="00FC46B0" w:rsidRDefault="00FC46B0" w:rsidP="00FC46B0">
      <w:pPr>
        <w:pStyle w:val="Prrafodelista"/>
        <w:numPr>
          <w:ilvl w:val="0"/>
          <w:numId w:val="11"/>
        </w:numPr>
        <w:jc w:val="both"/>
        <w:rPr>
          <w:lang w:val="es-CO"/>
        </w:rPr>
      </w:pPr>
      <w:proofErr w:type="spellStart"/>
      <w:r w:rsidRPr="00FC46B0">
        <w:rPr>
          <w:b/>
          <w:bCs/>
          <w:lang w:val="es-CO"/>
        </w:rPr>
        <w:t>Abstract</w:t>
      </w:r>
      <w:proofErr w:type="spellEnd"/>
      <w:r w:rsidRPr="00FC46B0">
        <w:rPr>
          <w:b/>
          <w:bCs/>
          <w:lang w:val="es-CO"/>
        </w:rPr>
        <w:t xml:space="preserve"> Factory</w:t>
      </w:r>
      <w:r w:rsidRPr="00FC46B0">
        <w:rPr>
          <w:lang w:val="es-CO"/>
        </w:rPr>
        <w:t>: Permite la creación de familias de objetos relacionados sin acoplarse a implementaciones concretas.</w:t>
      </w:r>
    </w:p>
    <w:p w14:paraId="30778B0A" w14:textId="76D94437" w:rsidR="00FC46B0" w:rsidRPr="00FC46B0" w:rsidRDefault="00FC46B0" w:rsidP="00FC46B0">
      <w:pPr>
        <w:pStyle w:val="Prrafodelista"/>
        <w:numPr>
          <w:ilvl w:val="0"/>
          <w:numId w:val="11"/>
        </w:numPr>
        <w:jc w:val="both"/>
        <w:rPr>
          <w:lang w:val="es-CO"/>
        </w:rPr>
      </w:pPr>
      <w:proofErr w:type="spellStart"/>
      <w:r w:rsidRPr="00FC46B0">
        <w:rPr>
          <w:b/>
          <w:bCs/>
          <w:lang w:val="es-CO"/>
        </w:rPr>
        <w:t>Builder</w:t>
      </w:r>
      <w:proofErr w:type="spellEnd"/>
      <w:r w:rsidRPr="00FC46B0">
        <w:rPr>
          <w:lang w:val="es-CO"/>
        </w:rPr>
        <w:t>: Facilita la construcción paso a paso de objetos complejos con múltiples configuraciones opcionales.</w:t>
      </w:r>
    </w:p>
    <w:p w14:paraId="124ECAEE" w14:textId="026B0339" w:rsidR="00FC46B0" w:rsidRPr="00FC46B0" w:rsidRDefault="00FC46B0" w:rsidP="00153B54">
      <w:pPr>
        <w:pStyle w:val="Prrafodelista"/>
        <w:numPr>
          <w:ilvl w:val="0"/>
          <w:numId w:val="11"/>
        </w:numPr>
        <w:jc w:val="both"/>
        <w:rPr>
          <w:lang w:val="es-CO"/>
        </w:rPr>
      </w:pPr>
      <w:proofErr w:type="spellStart"/>
      <w:r w:rsidRPr="00FC46B0">
        <w:rPr>
          <w:b/>
          <w:bCs/>
          <w:lang w:val="es-CO"/>
        </w:rPr>
        <w:t>Prototype</w:t>
      </w:r>
      <w:proofErr w:type="spellEnd"/>
      <w:r w:rsidRPr="00FC46B0">
        <w:rPr>
          <w:lang w:val="es-CO"/>
        </w:rPr>
        <w:t>: Permite la clonación de objetos para evitar su creación manual repetitiva.</w:t>
      </w:r>
    </w:p>
    <w:p w14:paraId="2F89998F" w14:textId="73CBBF56" w:rsidR="00FC46B0" w:rsidRPr="00FC46B0" w:rsidRDefault="00FC46B0" w:rsidP="00FC46B0">
      <w:pPr>
        <w:rPr>
          <w:lang w:val="es-CO"/>
        </w:rPr>
      </w:pPr>
      <w:r w:rsidRPr="00FC46B0">
        <w:rPr>
          <w:lang w:val="es-CO"/>
        </w:rPr>
        <w:t>A través de este taller, se analizarán casos de uso reales para entender cómo aplicar estos patrones en distintos escenarios.</w:t>
      </w:r>
    </w:p>
    <w:p w14:paraId="73C9EF03" w14:textId="77777777" w:rsidR="00EB4852" w:rsidRDefault="00050FA6">
      <w:pPr>
        <w:pStyle w:val="Ttulo1"/>
        <w:rPr>
          <w:lang w:val="es-CO"/>
        </w:rPr>
      </w:pPr>
      <w:r w:rsidRPr="00A31409">
        <w:rPr>
          <w:lang w:val="es-CO"/>
        </w:rPr>
        <w:t>R</w:t>
      </w:r>
      <w:r w:rsidRPr="00A31409">
        <w:rPr>
          <w:lang w:val="es-CO"/>
        </w:rPr>
        <w:t>esultados</w:t>
      </w:r>
    </w:p>
    <w:p w14:paraId="4C3DD400" w14:textId="77777777" w:rsidR="002C2408" w:rsidRDefault="002C2408" w:rsidP="002C2408">
      <w:pPr>
        <w:rPr>
          <w:lang w:val="es-CO"/>
        </w:rPr>
      </w:pPr>
    </w:p>
    <w:p w14:paraId="41812502" w14:textId="3904D328" w:rsidR="00050FA6" w:rsidRDefault="00050FA6" w:rsidP="002C2408">
      <w:pPr>
        <w:rPr>
          <w:lang w:val="es-CO"/>
        </w:rPr>
      </w:pPr>
      <w:r>
        <w:rPr>
          <w:lang w:val="es-CO"/>
        </w:rPr>
        <w:t xml:space="preserve">Repositorio: </w:t>
      </w:r>
    </w:p>
    <w:p w14:paraId="41D4A369" w14:textId="77777777" w:rsidR="00050FA6" w:rsidRDefault="00050FA6" w:rsidP="002C2408">
      <w:pPr>
        <w:rPr>
          <w:lang w:val="es-CO"/>
        </w:rPr>
      </w:pPr>
    </w:p>
    <w:p w14:paraId="7DB57D6E" w14:textId="77777777" w:rsidR="00050FA6" w:rsidRDefault="00050FA6" w:rsidP="002C2408">
      <w:pPr>
        <w:rPr>
          <w:lang w:val="es-CO"/>
        </w:rPr>
      </w:pPr>
    </w:p>
    <w:p w14:paraId="358092F3" w14:textId="68DCC81D" w:rsidR="002C2408" w:rsidRPr="002C2408" w:rsidRDefault="002C2408" w:rsidP="002C2408">
      <w:pPr>
        <w:pStyle w:val="Prrafodelista"/>
        <w:numPr>
          <w:ilvl w:val="0"/>
          <w:numId w:val="10"/>
        </w:numPr>
        <w:rPr>
          <w:lang w:val="es-CO"/>
        </w:rPr>
      </w:pPr>
      <w:r w:rsidRPr="002C2408">
        <w:rPr>
          <w:b/>
          <w:bCs/>
          <w:lang w:val="es-CO"/>
        </w:rPr>
        <w:t>Escenario</w:t>
      </w:r>
      <w:r>
        <w:rPr>
          <w:lang w:val="es-CO"/>
        </w:rPr>
        <w:t xml:space="preserve">: </w:t>
      </w:r>
      <w:r w:rsidRPr="002C2408">
        <w:rPr>
          <w:lang w:val="es-CO"/>
        </w:rPr>
        <w:t xml:space="preserve">Un sistema operativo permite cambiar el tema de su interfaz gráfica (Light </w:t>
      </w:r>
      <w:proofErr w:type="spellStart"/>
      <w:r w:rsidRPr="002C2408">
        <w:rPr>
          <w:lang w:val="es-CO"/>
        </w:rPr>
        <w:t>Mode</w:t>
      </w:r>
      <w:proofErr w:type="spellEnd"/>
      <w:r w:rsidRPr="002C2408">
        <w:rPr>
          <w:lang w:val="es-CO"/>
        </w:rPr>
        <w:t xml:space="preserve"> y </w:t>
      </w:r>
      <w:proofErr w:type="spellStart"/>
      <w:r w:rsidRPr="002C2408">
        <w:rPr>
          <w:lang w:val="es-CO"/>
        </w:rPr>
        <w:t>Dark</w:t>
      </w:r>
      <w:proofErr w:type="spellEnd"/>
      <w:r w:rsidRPr="002C2408">
        <w:rPr>
          <w:lang w:val="es-CO"/>
        </w:rPr>
        <w:t xml:space="preserve"> </w:t>
      </w:r>
      <w:proofErr w:type="spellStart"/>
      <w:r w:rsidRPr="002C2408">
        <w:rPr>
          <w:lang w:val="es-CO"/>
        </w:rPr>
        <w:t>Mode</w:t>
      </w:r>
      <w:proofErr w:type="spellEnd"/>
      <w:r w:rsidRPr="002C2408">
        <w:rPr>
          <w:lang w:val="es-CO"/>
        </w:rPr>
        <w:t>). Cada tema debe proporcionar sus propios botones y ventanas con estilos coherentes</w:t>
      </w:r>
    </w:p>
    <w:p w14:paraId="6317D164" w14:textId="77777777" w:rsidR="00FC46B0" w:rsidRDefault="002C2408" w:rsidP="00FC46B0">
      <w:pPr>
        <w:keepNext/>
        <w:spacing w:after="0"/>
        <w:jc w:val="center"/>
      </w:pPr>
      <w:r w:rsidRPr="002C2408">
        <w:rPr>
          <w:lang w:val="es-CO"/>
        </w:rPr>
        <w:lastRenderedPageBreak/>
        <w:drawing>
          <wp:inline distT="0" distB="0" distL="0" distR="0" wp14:anchorId="4083B534" wp14:editId="56AB3F6A">
            <wp:extent cx="5486400" cy="3112770"/>
            <wp:effectExtent l="0" t="0" r="0" b="0"/>
            <wp:docPr id="1637878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78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D464" w14:textId="18D7ACF5" w:rsidR="002C2408" w:rsidRDefault="00FC46B0" w:rsidP="00FC46B0">
      <w:pPr>
        <w:pStyle w:val="Descripcin"/>
        <w:spacing w:after="0"/>
        <w:jc w:val="center"/>
        <w:rPr>
          <w:lang w:val="es-CO"/>
        </w:rPr>
      </w:pPr>
      <w:proofErr w:type="spellStart"/>
      <w:r>
        <w:t>Ilustración</w:t>
      </w:r>
      <w:proofErr w:type="spellEnd"/>
      <w:r>
        <w:t xml:space="preserve"> </w:t>
      </w:r>
      <w:fldSimple w:instr=" SEQ Ilustración \* ARABIC ">
        <w:r>
          <w:rPr>
            <w:noProof/>
          </w:rPr>
          <w:t>1</w:t>
        </w:r>
      </w:fldSimple>
      <w:r>
        <w:t>. Abstract factory.</w:t>
      </w:r>
    </w:p>
    <w:p w14:paraId="10592668" w14:textId="77777777" w:rsidR="002C2408" w:rsidRDefault="002C2408" w:rsidP="002C2408">
      <w:pPr>
        <w:rPr>
          <w:lang w:val="es-CO"/>
        </w:rPr>
      </w:pPr>
    </w:p>
    <w:p w14:paraId="2696A3CA" w14:textId="1992D782" w:rsidR="002C2408" w:rsidRPr="00DC2656" w:rsidRDefault="00DC2656" w:rsidP="00DC2656">
      <w:pPr>
        <w:pStyle w:val="Prrafodelista"/>
        <w:numPr>
          <w:ilvl w:val="0"/>
          <w:numId w:val="10"/>
        </w:numPr>
        <w:rPr>
          <w:lang w:val="es-CO"/>
        </w:rPr>
      </w:pPr>
      <w:r w:rsidRPr="00DC2656">
        <w:rPr>
          <w:b/>
          <w:bCs/>
          <w:lang w:val="es-CO"/>
        </w:rPr>
        <w:t>Escenario</w:t>
      </w:r>
      <w:r w:rsidRPr="00DC2656">
        <w:rPr>
          <w:lang w:val="es-CO"/>
        </w:rPr>
        <w:t xml:space="preserve">: En una aplicación, los usuarios pueden configurarse con diferentes atributos como nombre, edad, dirección y número de teléfono. No todos los atributos son obligatorios, por lo que es conveniente usar </w:t>
      </w:r>
      <w:proofErr w:type="spellStart"/>
      <w:r w:rsidRPr="00DC2656">
        <w:rPr>
          <w:lang w:val="es-CO"/>
        </w:rPr>
        <w:t>Builder</w:t>
      </w:r>
      <w:proofErr w:type="spellEnd"/>
      <w:r w:rsidRPr="00DC2656">
        <w:rPr>
          <w:lang w:val="es-CO"/>
        </w:rPr>
        <w:t xml:space="preserve"> para evitar múltiples constructores.</w:t>
      </w:r>
    </w:p>
    <w:p w14:paraId="6FF8606C" w14:textId="77777777" w:rsidR="00FC46B0" w:rsidRDefault="00DC2656" w:rsidP="00FC46B0">
      <w:pPr>
        <w:keepNext/>
        <w:spacing w:after="0"/>
        <w:jc w:val="center"/>
      </w:pPr>
      <w:r w:rsidRPr="00DC2656">
        <w:rPr>
          <w:lang w:val="es-CO"/>
        </w:rPr>
        <w:drawing>
          <wp:inline distT="0" distB="0" distL="0" distR="0" wp14:anchorId="6E346959" wp14:editId="232DBDDF">
            <wp:extent cx="5486400" cy="3112770"/>
            <wp:effectExtent l="0" t="0" r="0" b="0"/>
            <wp:docPr id="1669625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25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19C8" w14:textId="404A4E62" w:rsidR="00DC2656" w:rsidRDefault="00FC46B0" w:rsidP="00FC46B0">
      <w:pPr>
        <w:pStyle w:val="Descripcin"/>
        <w:spacing w:after="0"/>
        <w:jc w:val="center"/>
        <w:rPr>
          <w:lang w:val="es-CO"/>
        </w:rPr>
      </w:pPr>
      <w:proofErr w:type="spellStart"/>
      <w:r>
        <w:t>Ilustración</w:t>
      </w:r>
      <w:proofErr w:type="spellEnd"/>
      <w:r>
        <w:t xml:space="preserve"> </w:t>
      </w:r>
      <w:fldSimple w:instr=" SEQ Ilustración \* ARABIC ">
        <w:r>
          <w:rPr>
            <w:noProof/>
          </w:rPr>
          <w:t>2</w:t>
        </w:r>
      </w:fldSimple>
      <w:r>
        <w:t>. Builder.</w:t>
      </w:r>
    </w:p>
    <w:p w14:paraId="476B753E" w14:textId="77777777" w:rsidR="00DC2656" w:rsidRDefault="00DC2656" w:rsidP="00DC2656">
      <w:pPr>
        <w:rPr>
          <w:lang w:val="es-CO"/>
        </w:rPr>
      </w:pPr>
    </w:p>
    <w:p w14:paraId="6EA5594F" w14:textId="316CC976" w:rsidR="00DC2656" w:rsidRDefault="00DC2656" w:rsidP="00DC2656">
      <w:pPr>
        <w:pStyle w:val="Prrafodelista"/>
        <w:numPr>
          <w:ilvl w:val="0"/>
          <w:numId w:val="10"/>
        </w:numPr>
        <w:rPr>
          <w:lang w:val="es-CO"/>
        </w:rPr>
      </w:pPr>
      <w:r w:rsidRPr="00DC2656">
        <w:rPr>
          <w:b/>
          <w:bCs/>
          <w:lang w:val="es-CO"/>
        </w:rPr>
        <w:lastRenderedPageBreak/>
        <w:t>Escenario</w:t>
      </w:r>
      <w:r w:rsidRPr="00DC2656">
        <w:rPr>
          <w:lang w:val="es-CO"/>
        </w:rPr>
        <w:t>: Un sistema de gestión documental permite a los usuarios crear documentos a partir de una plantilla preexistente en lugar de configurarlos manualmente desde cero.</w:t>
      </w:r>
    </w:p>
    <w:p w14:paraId="5680E5A3" w14:textId="77777777" w:rsidR="00FC46B0" w:rsidRDefault="00FC46B0" w:rsidP="00FC46B0">
      <w:pPr>
        <w:keepNext/>
        <w:spacing w:after="0"/>
        <w:jc w:val="center"/>
      </w:pPr>
      <w:r w:rsidRPr="00FC46B0">
        <w:rPr>
          <w:lang w:val="es-CO"/>
        </w:rPr>
        <w:drawing>
          <wp:inline distT="0" distB="0" distL="0" distR="0" wp14:anchorId="14EA6CAB" wp14:editId="78F8B479">
            <wp:extent cx="5486400" cy="3112770"/>
            <wp:effectExtent l="0" t="0" r="0" b="0"/>
            <wp:docPr id="425681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81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D4DF" w14:textId="71EC174B" w:rsidR="00FC46B0" w:rsidRPr="00FC46B0" w:rsidRDefault="00FC46B0" w:rsidP="00FC46B0">
      <w:pPr>
        <w:pStyle w:val="Descripcin"/>
        <w:spacing w:after="0"/>
        <w:jc w:val="center"/>
        <w:rPr>
          <w:lang w:val="es-CO"/>
        </w:rPr>
      </w:pPr>
      <w:proofErr w:type="spellStart"/>
      <w:r>
        <w:t>Ilustración</w:t>
      </w:r>
      <w:proofErr w:type="spellEnd"/>
      <w:r>
        <w:t xml:space="preserve"> </w:t>
      </w:r>
      <w:fldSimple w:instr=" SEQ Ilustración \* ARABIC ">
        <w:r>
          <w:rPr>
            <w:noProof/>
          </w:rPr>
          <w:t>3</w:t>
        </w:r>
      </w:fldSimple>
      <w:r>
        <w:t>. Prototype.</w:t>
      </w:r>
    </w:p>
    <w:p w14:paraId="5DE4F45A" w14:textId="77777777" w:rsidR="00DC2656" w:rsidRPr="00DC2656" w:rsidRDefault="00DC2656" w:rsidP="00DC2656">
      <w:pPr>
        <w:rPr>
          <w:lang w:val="es-CO"/>
        </w:rPr>
      </w:pPr>
    </w:p>
    <w:p w14:paraId="3C1B3371" w14:textId="77777777" w:rsidR="00EB4852" w:rsidRDefault="00050FA6">
      <w:pPr>
        <w:pStyle w:val="Ttulo1"/>
        <w:rPr>
          <w:lang w:val="es-CO"/>
        </w:rPr>
      </w:pPr>
      <w:r w:rsidRPr="00A31409">
        <w:rPr>
          <w:lang w:val="es-CO"/>
        </w:rPr>
        <w:t>C</w:t>
      </w:r>
      <w:r w:rsidRPr="00A31409">
        <w:rPr>
          <w:lang w:val="es-CO"/>
        </w:rPr>
        <w:t>onclusiones</w:t>
      </w:r>
    </w:p>
    <w:p w14:paraId="2908205A" w14:textId="77777777" w:rsidR="00050FA6" w:rsidRPr="00050FA6" w:rsidRDefault="00050FA6" w:rsidP="00050FA6">
      <w:pPr>
        <w:rPr>
          <w:lang w:val="es-CO"/>
        </w:rPr>
      </w:pPr>
      <w:r w:rsidRPr="00050FA6">
        <w:rPr>
          <w:lang w:val="es-CO"/>
        </w:rPr>
        <w:t>Los patrones de diseño creacionales son fundamentales en la estructuración de software modular y escalable.</w:t>
      </w:r>
    </w:p>
    <w:p w14:paraId="37CDDEB5" w14:textId="77777777" w:rsidR="00050FA6" w:rsidRPr="00050FA6" w:rsidRDefault="00050FA6" w:rsidP="00050FA6">
      <w:pPr>
        <w:numPr>
          <w:ilvl w:val="0"/>
          <w:numId w:val="12"/>
        </w:numPr>
        <w:rPr>
          <w:lang w:val="es-CO"/>
        </w:rPr>
      </w:pPr>
      <w:proofErr w:type="spellStart"/>
      <w:r w:rsidRPr="00050FA6">
        <w:rPr>
          <w:b/>
          <w:bCs/>
          <w:lang w:val="es-CO"/>
        </w:rPr>
        <w:t>Abstract</w:t>
      </w:r>
      <w:proofErr w:type="spellEnd"/>
      <w:r w:rsidRPr="00050FA6">
        <w:rPr>
          <w:b/>
          <w:bCs/>
          <w:lang w:val="es-CO"/>
        </w:rPr>
        <w:t xml:space="preserve"> Factory</w:t>
      </w:r>
      <w:r w:rsidRPr="00050FA6">
        <w:rPr>
          <w:lang w:val="es-CO"/>
        </w:rPr>
        <w:t xml:space="preserve"> facilita la creación de familias de objetos sin acoplarse a implementaciones concretas.</w:t>
      </w:r>
    </w:p>
    <w:p w14:paraId="6FE5A090" w14:textId="77777777" w:rsidR="00050FA6" w:rsidRPr="00050FA6" w:rsidRDefault="00050FA6" w:rsidP="00050FA6">
      <w:pPr>
        <w:numPr>
          <w:ilvl w:val="0"/>
          <w:numId w:val="12"/>
        </w:numPr>
        <w:rPr>
          <w:lang w:val="es-CO"/>
        </w:rPr>
      </w:pPr>
      <w:proofErr w:type="spellStart"/>
      <w:r w:rsidRPr="00050FA6">
        <w:rPr>
          <w:b/>
          <w:bCs/>
          <w:lang w:val="es-CO"/>
        </w:rPr>
        <w:t>Builder</w:t>
      </w:r>
      <w:proofErr w:type="spellEnd"/>
      <w:r w:rsidRPr="00050FA6">
        <w:rPr>
          <w:lang w:val="es-CO"/>
        </w:rPr>
        <w:t xml:space="preserve"> simplifica la construcción de objetos con múltiples configuraciones.</w:t>
      </w:r>
    </w:p>
    <w:p w14:paraId="574DBA35" w14:textId="77777777" w:rsidR="00050FA6" w:rsidRPr="00050FA6" w:rsidRDefault="00050FA6" w:rsidP="00050FA6">
      <w:pPr>
        <w:numPr>
          <w:ilvl w:val="0"/>
          <w:numId w:val="12"/>
        </w:numPr>
        <w:rPr>
          <w:lang w:val="es-CO"/>
        </w:rPr>
      </w:pPr>
      <w:proofErr w:type="spellStart"/>
      <w:r w:rsidRPr="00050FA6">
        <w:rPr>
          <w:b/>
          <w:bCs/>
          <w:lang w:val="es-CO"/>
        </w:rPr>
        <w:t>Prototype</w:t>
      </w:r>
      <w:proofErr w:type="spellEnd"/>
      <w:r w:rsidRPr="00050FA6">
        <w:rPr>
          <w:lang w:val="es-CO"/>
        </w:rPr>
        <w:t xml:space="preserve"> permite la clonación eficiente de objetos, reduciendo la necesidad de creación manual.</w:t>
      </w:r>
    </w:p>
    <w:p w14:paraId="5BED73DF" w14:textId="77777777" w:rsidR="00050FA6" w:rsidRPr="00050FA6" w:rsidRDefault="00050FA6" w:rsidP="00050FA6">
      <w:pPr>
        <w:rPr>
          <w:lang w:val="es-CO"/>
        </w:rPr>
      </w:pPr>
      <w:r w:rsidRPr="00050FA6">
        <w:rPr>
          <w:lang w:val="es-CO"/>
        </w:rPr>
        <w:t>Estos patrones permiten optimizar la mantenibilidad y escalabilidad de las aplicaciones, proporcionando soluciones estructuradas para la creación de objetos.</w:t>
      </w:r>
    </w:p>
    <w:p w14:paraId="4F2B848F" w14:textId="77777777" w:rsidR="00050FA6" w:rsidRPr="00050FA6" w:rsidRDefault="00050FA6" w:rsidP="00050FA6">
      <w:pPr>
        <w:rPr>
          <w:lang w:val="es-CO"/>
        </w:rPr>
      </w:pPr>
    </w:p>
    <w:p w14:paraId="3353D3C5" w14:textId="77777777" w:rsidR="00EB4852" w:rsidRDefault="00050FA6">
      <w:pPr>
        <w:pStyle w:val="Ttulo1"/>
        <w:rPr>
          <w:lang w:val="es-CO"/>
        </w:rPr>
      </w:pPr>
      <w:r w:rsidRPr="00A31409">
        <w:rPr>
          <w:lang w:val="es-CO"/>
        </w:rPr>
        <w:t>Referencias</w:t>
      </w:r>
    </w:p>
    <w:p w14:paraId="6BA40B5F" w14:textId="4C4C092B" w:rsidR="00EB4852" w:rsidRPr="00A31409" w:rsidRDefault="00050FA6">
      <w:pPr>
        <w:rPr>
          <w:lang w:val="es-CO"/>
        </w:rPr>
      </w:pPr>
      <w:r w:rsidRPr="00050FA6">
        <w:rPr>
          <w:lang w:val="es-CO"/>
        </w:rPr>
        <w:t>Bolaños Rodríguez, H. A. (2025). Curso Patrones de Diseño OO - Semana 5. Universidad Cooperativa de Colombia</w:t>
      </w:r>
    </w:p>
    <w:sectPr w:rsidR="00EB4852" w:rsidRPr="00A314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B371E1"/>
    <w:multiLevelType w:val="multilevel"/>
    <w:tmpl w:val="0D2C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32FF3"/>
    <w:multiLevelType w:val="hybridMultilevel"/>
    <w:tmpl w:val="306E6A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10F04"/>
    <w:multiLevelType w:val="hybridMultilevel"/>
    <w:tmpl w:val="8EB88C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496891">
    <w:abstractNumId w:val="8"/>
  </w:num>
  <w:num w:numId="2" w16cid:durableId="52581898">
    <w:abstractNumId w:val="6"/>
  </w:num>
  <w:num w:numId="3" w16cid:durableId="1382099877">
    <w:abstractNumId w:val="5"/>
  </w:num>
  <w:num w:numId="4" w16cid:durableId="2069304598">
    <w:abstractNumId w:val="4"/>
  </w:num>
  <w:num w:numId="5" w16cid:durableId="2093811110">
    <w:abstractNumId w:val="7"/>
  </w:num>
  <w:num w:numId="6" w16cid:durableId="1530560103">
    <w:abstractNumId w:val="3"/>
  </w:num>
  <w:num w:numId="7" w16cid:durableId="1284656463">
    <w:abstractNumId w:val="2"/>
  </w:num>
  <w:num w:numId="8" w16cid:durableId="2010672038">
    <w:abstractNumId w:val="1"/>
  </w:num>
  <w:num w:numId="9" w16cid:durableId="24406796">
    <w:abstractNumId w:val="0"/>
  </w:num>
  <w:num w:numId="10" w16cid:durableId="1187450677">
    <w:abstractNumId w:val="10"/>
  </w:num>
  <w:num w:numId="11" w16cid:durableId="216014225">
    <w:abstractNumId w:val="11"/>
  </w:num>
  <w:num w:numId="12" w16cid:durableId="5821799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DA1"/>
    <w:rsid w:val="00050FA6"/>
    <w:rsid w:val="0006063C"/>
    <w:rsid w:val="0015074B"/>
    <w:rsid w:val="001C240B"/>
    <w:rsid w:val="0029639D"/>
    <w:rsid w:val="002C2408"/>
    <w:rsid w:val="00326F90"/>
    <w:rsid w:val="007157FD"/>
    <w:rsid w:val="00A31409"/>
    <w:rsid w:val="00AA1D8D"/>
    <w:rsid w:val="00B47730"/>
    <w:rsid w:val="00CB0664"/>
    <w:rsid w:val="00CE4258"/>
    <w:rsid w:val="00DC2656"/>
    <w:rsid w:val="00EB4852"/>
    <w:rsid w:val="00FC46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386383"/>
  <w14:defaultImageDpi w14:val="300"/>
  <w15:docId w15:val="{60392A64-0DD5-4E03-B6C1-445378A2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391</Words>
  <Characters>2152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Jairo Danilo Romero</cp:lastModifiedBy>
  <cp:revision>4</cp:revision>
  <dcterms:created xsi:type="dcterms:W3CDTF">2013-12-23T23:15:00Z</dcterms:created>
  <dcterms:modified xsi:type="dcterms:W3CDTF">2025-03-05T01:30:00Z</dcterms:modified>
  <cp:category/>
</cp:coreProperties>
</file>