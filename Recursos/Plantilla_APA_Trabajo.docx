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Default="00000000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75F573" w14:textId="73912D6D" w:rsidR="00EB4852" w:rsidRPr="00A31409" w:rsidRDefault="00000000">
      <w:pPr>
        <w:jc w:val="center"/>
        <w:rPr>
          <w:lang w:val="es-CO"/>
        </w:rPr>
      </w:pPr>
      <w:r w:rsidRPr="00A31409">
        <w:rPr>
          <w:b/>
          <w:lang w:val="es-CO"/>
        </w:rPr>
        <w:t>Título del Trabajo</w:t>
      </w:r>
      <w:r w:rsidRPr="00A31409">
        <w:rPr>
          <w:lang w:val="es-CO"/>
        </w:rPr>
        <w:br/>
      </w:r>
      <w:r w:rsidRPr="00A31409">
        <w:rPr>
          <w:lang w:val="es-CO"/>
        </w:rPr>
        <w:br/>
      </w:r>
      <w:r w:rsidR="00A31409">
        <w:rPr>
          <w:lang w:val="es-CO"/>
        </w:rPr>
        <w:t>Jarvic Balanta Santacruz</w:t>
      </w:r>
      <w:r w:rsidRPr="00A31409">
        <w:rPr>
          <w:lang w:val="es-CO"/>
        </w:rPr>
        <w:br/>
        <w:t>Universidad Cooperativa de Colombia</w:t>
      </w:r>
      <w:r w:rsidRPr="00A31409">
        <w:rPr>
          <w:lang w:val="es-CO"/>
        </w:rPr>
        <w:br/>
        <w:t>Facultad de Ingeniería</w:t>
      </w:r>
      <w:r w:rsidRPr="00A31409">
        <w:rPr>
          <w:lang w:val="es-CO"/>
        </w:rPr>
        <w:br/>
      </w:r>
      <w:r w:rsidR="001C240B" w:rsidRPr="001C240B">
        <w:rPr>
          <w:lang w:val="es-CO"/>
        </w:rPr>
        <w:t>Patrones de Diseño Orientado a Objetos</w:t>
      </w:r>
    </w:p>
    <w:p w14:paraId="6356103F" w14:textId="77777777" w:rsidR="00EB4852" w:rsidRPr="00A31409" w:rsidRDefault="00000000">
      <w:pPr>
        <w:rPr>
          <w:lang w:val="es-CO"/>
        </w:rPr>
      </w:pPr>
      <w:r w:rsidRPr="00A31409">
        <w:rPr>
          <w:lang w:val="es-CO"/>
        </w:rPr>
        <w:br w:type="page"/>
      </w:r>
    </w:p>
    <w:p w14:paraId="7C6A7B73" w14:textId="15EC4BA6" w:rsidR="00EB4852" w:rsidRPr="00A31409" w:rsidRDefault="00000000" w:rsidP="007157FD">
      <w:pPr>
        <w:pStyle w:val="Ttulo1"/>
        <w:rPr>
          <w:lang w:val="es-CO"/>
        </w:rPr>
      </w:pPr>
      <w:r w:rsidRPr="00A31409">
        <w:rPr>
          <w:lang w:val="es-CO"/>
        </w:rPr>
        <w:lastRenderedPageBreak/>
        <w:t>Resumen</w:t>
      </w:r>
    </w:p>
    <w:p w14:paraId="1C0ED554" w14:textId="77777777" w:rsidR="00EB4852" w:rsidRPr="00A31409" w:rsidRDefault="00000000">
      <w:pPr>
        <w:pStyle w:val="Ttulo1"/>
        <w:rPr>
          <w:lang w:val="es-CO"/>
        </w:rPr>
      </w:pPr>
      <w:r w:rsidRPr="00A31409">
        <w:rPr>
          <w:lang w:val="es-CO"/>
        </w:rPr>
        <w:t>Introducción</w:t>
      </w:r>
    </w:p>
    <w:p w14:paraId="73C9EF03" w14:textId="77777777" w:rsidR="00EB4852" w:rsidRPr="00A31409" w:rsidRDefault="00000000">
      <w:pPr>
        <w:pStyle w:val="Ttulo1"/>
        <w:rPr>
          <w:lang w:val="es-CO"/>
        </w:rPr>
      </w:pPr>
      <w:r w:rsidRPr="00A31409">
        <w:rPr>
          <w:lang w:val="es-CO"/>
        </w:rPr>
        <w:t>Resultados</w:t>
      </w:r>
    </w:p>
    <w:p w14:paraId="3C1B3371" w14:textId="77777777" w:rsidR="00EB4852" w:rsidRPr="00A31409" w:rsidRDefault="00000000">
      <w:pPr>
        <w:pStyle w:val="Ttulo1"/>
        <w:rPr>
          <w:lang w:val="es-CO"/>
        </w:rPr>
      </w:pPr>
      <w:r w:rsidRPr="00A31409">
        <w:rPr>
          <w:lang w:val="es-CO"/>
        </w:rPr>
        <w:t>Conclusiones</w:t>
      </w:r>
    </w:p>
    <w:p w14:paraId="3353D3C5" w14:textId="77777777" w:rsidR="00EB4852" w:rsidRPr="00A31409" w:rsidRDefault="00000000">
      <w:pPr>
        <w:pStyle w:val="Ttulo1"/>
        <w:rPr>
          <w:lang w:val="es-CO"/>
        </w:rPr>
      </w:pPr>
      <w:r w:rsidRPr="00A31409">
        <w:rPr>
          <w:lang w:val="es-CO"/>
        </w:rPr>
        <w:t>Referencias</w:t>
      </w:r>
    </w:p>
    <w:p w14:paraId="5D86743B" w14:textId="2C162CD4" w:rsidR="00EB4852" w:rsidRPr="00A31409" w:rsidRDefault="00000000">
      <w:pPr>
        <w:rPr>
          <w:lang w:val="es-CO"/>
        </w:rPr>
      </w:pPr>
      <w:r w:rsidRPr="00A31409">
        <w:rPr>
          <w:lang w:val="es-CO"/>
        </w:rPr>
        <w:t>.</w:t>
      </w:r>
    </w:p>
    <w:p w14:paraId="6BA40B5F" w14:textId="1BADBFCC" w:rsidR="00EB4852" w:rsidRPr="00A31409" w:rsidRDefault="00EB4852">
      <w:pPr>
        <w:rPr>
          <w:lang w:val="es-CO"/>
        </w:rPr>
      </w:pPr>
    </w:p>
    <w:sectPr w:rsidR="00EB4852" w:rsidRPr="00A31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6063C"/>
    <w:rsid w:val="0015074B"/>
    <w:rsid w:val="001C240B"/>
    <w:rsid w:val="0029639D"/>
    <w:rsid w:val="00326F90"/>
    <w:rsid w:val="007157FD"/>
    <w:rsid w:val="00A31409"/>
    <w:rsid w:val="00AA1D8D"/>
    <w:rsid w:val="00B47730"/>
    <w:rsid w:val="00CB0664"/>
    <w:rsid w:val="00EB48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3</cp:revision>
  <dcterms:created xsi:type="dcterms:W3CDTF">2013-12-23T23:15:00Z</dcterms:created>
  <dcterms:modified xsi:type="dcterms:W3CDTF">2025-02-19T15:25:00Z</dcterms:modified>
  <cp:category/>
</cp:coreProperties>
</file>